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b/>
          <w:sz w:val="48"/>
        </w:rPr>
        <w:t>Palindrome Function Documentation</w:t>
      </w:r>
    </w:p>
    <w:p>
      <w:pPr>
        <w:pStyle w:val="Heading1"/>
      </w:pPr>
      <w:r>
        <w:t>Overview</w:t>
      </w:r>
    </w:p>
    <w:p>
      <w:r>
        <w:t>This document outlines the implementation and usage of three JavaScript functions designed to determine if a given string is a palindrome. A palindrome is a word, phrase, number, or other sequences of characters that reads the same forward and backward, considering spaces and punctuation.</w:t>
      </w:r>
    </w:p>
    <w:p>
      <w:pPr>
        <w:pStyle w:val="Heading2"/>
      </w:pPr>
      <w:r>
        <w:t>Function `palindrome1`</w:t>
      </w:r>
    </w:p>
    <w:p>
      <w:pPr>
        <w:pStyle w:val="Heading3"/>
      </w:pPr>
      <w:r>
        <w:t>Description</w:t>
      </w:r>
    </w:p>
    <w:p>
      <w:r>
        <w:t>This function uses a for-loop to reverse the string and then compares the reversed string with the original to check for a palindrome.</w:t>
      </w:r>
    </w:p>
    <w:p>
      <w:pPr>
        <w:pStyle w:val="Heading3"/>
      </w:pPr>
      <w:r>
        <w:t>Implementation</w:t>
      </w:r>
    </w:p>
    <w:p>
      <w:pPr>
        <w:pStyle w:val="BodyText"/>
      </w:pPr>
      <w:r>
        <w:t>function palindrome1(str) {</w:t>
        <w:br/>
        <w:t xml:space="preserve">  let reversed = "";</w:t>
        <w:br/>
        <w:t xml:space="preserve">  for (let i = str.length - 1; i &gt;= 0; i--) {</w:t>
        <w:br/>
        <w:t xml:space="preserve">    reversed += str[i];</w:t>
        <w:br/>
        <w:t xml:space="preserve">  }</w:t>
        <w:br/>
        <w:t xml:space="preserve">  return str === reversed;</w:t>
        <w:br/>
        <w:t>}</w:t>
      </w:r>
    </w:p>
    <w:p>
      <w:pPr>
        <w:pStyle w:val="Heading3"/>
      </w:pPr>
      <w:r>
        <w:t>Example Usage</w:t>
      </w:r>
    </w:p>
    <w:p>
      <w:pPr>
        <w:pStyle w:val="BodyText"/>
      </w:pPr>
      <w:r>
        <w:t>console.log(palindrome1("apa")); // Outputs: true</w:t>
      </w:r>
    </w:p>
    <w:p>
      <w:pPr>
        <w:pStyle w:val="Heading2"/>
      </w:pPr>
      <w:r>
        <w:t>Function `palindrome2`</w:t>
      </w:r>
    </w:p>
    <w:p>
      <w:pPr>
        <w:pStyle w:val="Heading3"/>
      </w:pPr>
      <w:r>
        <w:t>Description</w:t>
      </w:r>
    </w:p>
    <w:p>
      <w:r>
        <w:t>Utilizes JavaScript's built-in methods to reverse the string and then performs a comparison with the original string.</w:t>
      </w:r>
    </w:p>
    <w:p>
      <w:pPr>
        <w:pStyle w:val="Heading3"/>
      </w:pPr>
      <w:r>
        <w:t>Implementation</w:t>
      </w:r>
    </w:p>
    <w:p>
      <w:pPr>
        <w:pStyle w:val="BodyText"/>
      </w:pPr>
      <w:r>
        <w:t>function palindrome2(str) {</w:t>
        <w:br/>
        <w:t xml:space="preserve">  const reversed = str.split('').reverse().join('');</w:t>
        <w:br/>
        <w:t xml:space="preserve">  return str === reversed;</w:t>
        <w:br/>
        <w:t>}</w:t>
      </w:r>
    </w:p>
    <w:p>
      <w:pPr>
        <w:pStyle w:val="Heading3"/>
      </w:pPr>
      <w:r>
        <w:t>Example Usage</w:t>
      </w:r>
    </w:p>
    <w:p>
      <w:pPr>
        <w:pStyle w:val="BodyText"/>
      </w:pPr>
      <w:r>
        <w:t>console.log(palindrome2("apa")); // Outputs: true</w:t>
      </w:r>
    </w:p>
    <w:p>
      <w:pPr>
        <w:pStyle w:val="Heading2"/>
      </w:pPr>
      <w:r>
        <w:t>Function `palindrome3`</w:t>
      </w:r>
    </w:p>
    <w:p>
      <w:pPr>
        <w:pStyle w:val="Heading3"/>
      </w:pPr>
      <w:r>
        <w:t>Description</w:t>
      </w:r>
    </w:p>
    <w:p>
      <w:r>
        <w:t>Employs the `Array.prototype.every()` method to check each character in the string against its counterpart from the end to the middle of the string.</w:t>
      </w:r>
    </w:p>
    <w:p>
      <w:pPr>
        <w:pStyle w:val="Heading3"/>
      </w:pPr>
      <w:r>
        <w:t>Implementation</w:t>
      </w:r>
    </w:p>
    <w:p>
      <w:pPr>
        <w:pStyle w:val="BodyText"/>
      </w:pPr>
      <w:r>
        <w:t>function palindrome3(str) {</w:t>
        <w:br/>
        <w:t xml:space="preserve">  return str.split('').every((char, i) =&gt; {</w:t>
        <w:br/>
        <w:t xml:space="preserve">    return char === str[str.length - i - 1];</w:t>
        <w:br/>
        <w:t xml:space="preserve">  });</w:t>
        <w:br/>
        <w:t>}</w:t>
      </w:r>
    </w:p>
    <w:p>
      <w:pPr>
        <w:pStyle w:val="Heading3"/>
      </w:pPr>
      <w:r>
        <w:t>Example Usage</w:t>
      </w:r>
    </w:p>
    <w:p>
      <w:pPr>
        <w:pStyle w:val="BodyText"/>
      </w:pPr>
      <w:r>
        <w:t>console.log(palindrome3("apa")); // Outputs: true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Palindrome Function Documentation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