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E78C" w14:textId="77777777" w:rsidR="003052CE" w:rsidRDefault="00000000">
      <w:pPr>
        <w:pStyle w:val="Title"/>
      </w:pPr>
      <w:r>
        <w:t>Prime Number Identification in JavaScript</w:t>
      </w:r>
    </w:p>
    <w:p w14:paraId="3828C000" w14:textId="77777777" w:rsidR="003052CE" w:rsidRDefault="00000000">
      <w:pPr>
        <w:pStyle w:val="Heading1"/>
      </w:pPr>
      <w:r>
        <w:t>Introduction</w:t>
      </w:r>
    </w:p>
    <w:p w14:paraId="0E5A872F" w14:textId="77777777" w:rsidR="003052CE" w:rsidRPr="002035A6" w:rsidRDefault="00000000">
      <w:pPr>
        <w:rPr>
          <w:sz w:val="24"/>
          <w:szCs w:val="24"/>
        </w:rPr>
      </w:pPr>
      <w:r w:rsidRPr="002035A6">
        <w:rPr>
          <w:sz w:val="24"/>
          <w:szCs w:val="24"/>
        </w:rPr>
        <w:t>This document provides an overview and implementation details of a JavaScript function designed to identify prime numbers. A prime number is one that is only divisible by 1 and itself, and has no other divisors.</w:t>
      </w:r>
    </w:p>
    <w:p w14:paraId="4200DEFB" w14:textId="77777777" w:rsidR="003052CE" w:rsidRDefault="00000000">
      <w:pPr>
        <w:pStyle w:val="Heading2"/>
      </w:pPr>
      <w:r>
        <w:t>Understanding Prime Numbers</w:t>
      </w:r>
    </w:p>
    <w:p w14:paraId="367712E9" w14:textId="77777777" w:rsidR="003052CE" w:rsidRPr="002035A6" w:rsidRDefault="00000000">
      <w:pPr>
        <w:rPr>
          <w:sz w:val="24"/>
          <w:szCs w:val="24"/>
        </w:rPr>
      </w:pPr>
      <w:r w:rsidRPr="002035A6">
        <w:rPr>
          <w:sz w:val="24"/>
          <w:szCs w:val="24"/>
        </w:rPr>
        <w:t>Prime numbers are integers greater than 1 that have only two factors: 1 and the number itself. Examples include 2, 3, 5, 7, etc. These numbers play a crucial role in various fields, particularly in mathematics and computer science, due to their fundamental properties in number theory.</w:t>
      </w:r>
    </w:p>
    <w:p w14:paraId="111D3250" w14:textId="77777777" w:rsidR="003052CE" w:rsidRDefault="00000000">
      <w:pPr>
        <w:pStyle w:val="Heading2"/>
      </w:pPr>
      <w:r>
        <w:t>JavaScript Function for Prime Number Check</w:t>
      </w:r>
    </w:p>
    <w:p w14:paraId="281FED59" w14:textId="77777777" w:rsidR="003052CE" w:rsidRPr="002035A6" w:rsidRDefault="00000000">
      <w:pPr>
        <w:rPr>
          <w:sz w:val="24"/>
          <w:szCs w:val="24"/>
        </w:rPr>
      </w:pPr>
      <w:r w:rsidRPr="002035A6">
        <w:rPr>
          <w:sz w:val="24"/>
          <w:szCs w:val="24"/>
        </w:rPr>
        <w:t>The function `IsPrime` checks whether a number is a prime number by trying to divide it by all numbers less than it. If any number divides it evenly (other than 1 and the number itself), it is not a prime number.</w:t>
      </w:r>
    </w:p>
    <w:p w14:paraId="6BE13157" w14:textId="77777777" w:rsidR="003052CE" w:rsidRDefault="00000000">
      <w:pPr>
        <w:pStyle w:val="Heading3"/>
      </w:pPr>
      <w:r>
        <w:t>Function Definition</w:t>
      </w:r>
    </w:p>
    <w:p w14:paraId="676CE3C3" w14:textId="77777777" w:rsidR="009F61CE" w:rsidRPr="009F61CE" w:rsidRDefault="009F61CE" w:rsidP="009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F61C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9F61C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Isprime</w:t>
      </w:r>
      <w:proofErr w:type="spellEnd"/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9F61C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576A8F72" w14:textId="77777777" w:rsidR="009F61CE" w:rsidRPr="009F61CE" w:rsidRDefault="009F61CE" w:rsidP="009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9F61C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isPrime</w:t>
      </w:r>
      <w:proofErr w:type="spellEnd"/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2E0DFFED" w14:textId="77777777" w:rsidR="009F61CE" w:rsidRPr="009F61CE" w:rsidRDefault="009F61CE" w:rsidP="009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9F61C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9F61C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9F61C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9F61C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9F61C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9F61C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proofErr w:type="spellEnd"/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6A1FF612" w14:textId="77777777" w:rsidR="009F61CE" w:rsidRPr="009F61CE" w:rsidRDefault="009F61CE" w:rsidP="009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9F61C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9F61C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672FFB9C" w14:textId="77777777" w:rsidR="009F61CE" w:rsidRPr="009F61CE" w:rsidRDefault="009F61CE" w:rsidP="009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9F61C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isPrime</w:t>
      </w:r>
      <w:proofErr w:type="spellEnd"/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F61C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6D47F2B" w14:textId="77777777" w:rsidR="009F61CE" w:rsidRPr="009F61CE" w:rsidRDefault="009F61CE" w:rsidP="009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9F61C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  </w:t>
      </w:r>
      <w:r w:rsidRPr="009F61CE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Exit the loop if any divisor is found</w:t>
      </w:r>
    </w:p>
    <w:p w14:paraId="111F52E4" w14:textId="77777777" w:rsidR="009F61CE" w:rsidRPr="009F61CE" w:rsidRDefault="009F61CE" w:rsidP="009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79BBA621" w14:textId="77777777" w:rsidR="009F61CE" w:rsidRPr="009F61CE" w:rsidRDefault="009F61CE" w:rsidP="009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}</w:t>
      </w:r>
    </w:p>
    <w:p w14:paraId="2EE12DC2" w14:textId="77777777" w:rsidR="009F61CE" w:rsidRPr="009F61CE" w:rsidRDefault="009F61CE" w:rsidP="009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F61CE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9F61C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</w:t>
      </w:r>
    </w:p>
    <w:p w14:paraId="5518F330" w14:textId="77777777" w:rsidR="003052CE" w:rsidRDefault="00000000">
      <w:pPr>
        <w:pStyle w:val="Heading3"/>
      </w:pPr>
      <w:r>
        <w:t>Usage Example</w:t>
      </w:r>
    </w:p>
    <w:p w14:paraId="5F5CC473" w14:textId="77777777" w:rsidR="008D1531" w:rsidRPr="008D1531" w:rsidRDefault="008D1531" w:rsidP="008D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D1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4E9523D" w14:textId="77777777" w:rsidR="008D1531" w:rsidRPr="008D1531" w:rsidRDefault="008D1531" w:rsidP="008D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6049534" w14:textId="77777777" w:rsidR="008D1531" w:rsidRPr="008D1531" w:rsidRDefault="008D1531" w:rsidP="008D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D1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8D1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8D1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78DC915A" w14:textId="77777777" w:rsidR="008D1531" w:rsidRPr="008D1531" w:rsidRDefault="008D1531" w:rsidP="008D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8D1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isPrime</w:t>
      </w:r>
      <w:proofErr w:type="spellEnd"/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Isprime</w:t>
      </w:r>
      <w:proofErr w:type="spellEnd"/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40C12301" w14:textId="77777777" w:rsidR="008D1531" w:rsidRPr="008D1531" w:rsidRDefault="008D1531" w:rsidP="008D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8D1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isPrime</w:t>
      </w:r>
      <w:proofErr w:type="spellEnd"/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D1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4C68BA33" w14:textId="77777777" w:rsidR="008D1531" w:rsidRPr="008D1531" w:rsidRDefault="008D1531" w:rsidP="008D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console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D153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8D1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68BC1263" w14:textId="77777777" w:rsidR="008D1531" w:rsidRPr="008D1531" w:rsidRDefault="008D1531" w:rsidP="008D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}</w:t>
      </w:r>
    </w:p>
    <w:p w14:paraId="393668FB" w14:textId="326C9AD6" w:rsidR="003052CE" w:rsidRPr="001E608D" w:rsidRDefault="008D1531" w:rsidP="001E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D153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  <w:r w:rsidR="00000000">
        <w:br/>
      </w:r>
    </w:p>
    <w:p w14:paraId="77663847" w14:textId="77777777" w:rsidR="003052CE" w:rsidRDefault="00000000">
      <w:pPr>
        <w:pStyle w:val="Heading1"/>
      </w:pPr>
      <w:r>
        <w:lastRenderedPageBreak/>
        <w:t>Conclusion</w:t>
      </w:r>
    </w:p>
    <w:p w14:paraId="2789E67E" w14:textId="77777777" w:rsidR="003052CE" w:rsidRDefault="00000000">
      <w:r>
        <w:t>The provided JavaScript code offers a straightforward method for identifying prime numbers. It is optimized for clarity and simplicity, making it easy for other programmers to understand and integrate into their projects.</w:t>
      </w:r>
    </w:p>
    <w:sectPr w:rsidR="00305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655090">
    <w:abstractNumId w:val="8"/>
  </w:num>
  <w:num w:numId="2" w16cid:durableId="961960019">
    <w:abstractNumId w:val="6"/>
  </w:num>
  <w:num w:numId="3" w16cid:durableId="938442534">
    <w:abstractNumId w:val="5"/>
  </w:num>
  <w:num w:numId="4" w16cid:durableId="318583249">
    <w:abstractNumId w:val="4"/>
  </w:num>
  <w:num w:numId="5" w16cid:durableId="1789157359">
    <w:abstractNumId w:val="7"/>
  </w:num>
  <w:num w:numId="6" w16cid:durableId="1619799419">
    <w:abstractNumId w:val="3"/>
  </w:num>
  <w:num w:numId="7" w16cid:durableId="492141863">
    <w:abstractNumId w:val="2"/>
  </w:num>
  <w:num w:numId="8" w16cid:durableId="2042703540">
    <w:abstractNumId w:val="1"/>
  </w:num>
  <w:num w:numId="9" w16cid:durableId="68047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08D"/>
    <w:rsid w:val="002035A6"/>
    <w:rsid w:val="00246BDC"/>
    <w:rsid w:val="0029639D"/>
    <w:rsid w:val="003052CE"/>
    <w:rsid w:val="00326F90"/>
    <w:rsid w:val="003308FA"/>
    <w:rsid w:val="008D1531"/>
    <w:rsid w:val="009F61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F479"/>
  <w14:defaultImageDpi w14:val="300"/>
  <w15:docId w15:val="{93C813E1-85F4-478F-90D4-D3C3F367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Ismara Adi Saputra</cp:lastModifiedBy>
  <cp:revision>8</cp:revision>
  <dcterms:created xsi:type="dcterms:W3CDTF">2013-12-23T23:15:00Z</dcterms:created>
  <dcterms:modified xsi:type="dcterms:W3CDTF">2024-05-04T06:52:00Z</dcterms:modified>
  <cp:category/>
</cp:coreProperties>
</file>