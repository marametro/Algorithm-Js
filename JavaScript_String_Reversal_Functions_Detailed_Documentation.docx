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6A44" w:rsidRPr="00F8018B" w:rsidRDefault="00000000">
      <w:pPr>
        <w:pStyle w:val="Title"/>
        <w:rPr>
          <w:rFonts w:ascii="Times New Roman" w:hAnsi="Times New Roman" w:cs="Times New Roman"/>
          <w:b/>
          <w:bCs/>
          <w:sz w:val="36"/>
          <w:szCs w:val="36"/>
        </w:rPr>
      </w:pPr>
      <w:r w:rsidRPr="00F8018B">
        <w:rPr>
          <w:rFonts w:ascii="Times New Roman" w:hAnsi="Times New Roman" w:cs="Times New Roman"/>
          <w:b/>
          <w:bCs/>
          <w:sz w:val="36"/>
          <w:szCs w:val="36"/>
        </w:rPr>
        <w:t>JavaScript String Reversal Functions</w:t>
      </w:r>
    </w:p>
    <w:p w:rsidR="006D6A44" w:rsidRPr="00A14884" w:rsidRDefault="00000000">
      <w:pPr>
        <w:pStyle w:val="Heading1"/>
        <w:rPr>
          <w:rFonts w:ascii="Times New Roman" w:hAnsi="Times New Roman" w:cs="Times New Roman"/>
        </w:rPr>
      </w:pPr>
      <w:r w:rsidRPr="00A14884">
        <w:rPr>
          <w:rFonts w:ascii="Times New Roman" w:hAnsi="Times New Roman" w:cs="Times New Roman"/>
        </w:rPr>
        <w:t>Function `reverse1(str)`: Using Built-in JavaScript Methods</w:t>
      </w:r>
    </w:p>
    <w:p w:rsidR="003472A1" w:rsidRDefault="00000000" w:rsidP="003472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018B">
        <w:rPr>
          <w:rFonts w:ascii="Times New Roman" w:hAnsi="Times New Roman" w:cs="Times New Roman"/>
          <w:sz w:val="24"/>
          <w:szCs w:val="24"/>
        </w:rPr>
        <w:t xml:space="preserve">Purpose: </w:t>
      </w:r>
    </w:p>
    <w:p w:rsidR="003472A1" w:rsidRDefault="00000000" w:rsidP="003472A1">
      <w:pPr>
        <w:pStyle w:val="ListParagraph"/>
        <w:numPr>
          <w:ilvl w:val="0"/>
          <w:numId w:val="10"/>
        </w:numPr>
        <w:spacing w:after="0"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3472A1">
        <w:rPr>
          <w:rFonts w:ascii="Times New Roman" w:hAnsi="Times New Roman" w:cs="Times New Roman"/>
          <w:sz w:val="24"/>
          <w:szCs w:val="24"/>
        </w:rPr>
        <w:t>To reverse a string efficiently using JavaScript's native array methods.</w:t>
      </w:r>
      <w:r w:rsidRPr="003472A1">
        <w:rPr>
          <w:rFonts w:ascii="Times New Roman" w:hAnsi="Times New Roman" w:cs="Times New Roman"/>
          <w:sz w:val="24"/>
          <w:szCs w:val="24"/>
        </w:rPr>
        <w:br/>
        <w:t>Implementation Details:</w:t>
      </w:r>
      <w:r w:rsidRPr="003472A1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3472A1">
        <w:rPr>
          <w:rFonts w:ascii="Times New Roman" w:hAnsi="Times New Roman" w:cs="Times New Roman"/>
          <w:b/>
          <w:bCs/>
          <w:sz w:val="24"/>
          <w:szCs w:val="24"/>
        </w:rPr>
        <w:t>`</w:t>
      </w:r>
      <w:proofErr w:type="gramStart"/>
      <w:r w:rsidRPr="003472A1">
        <w:rPr>
          <w:rFonts w:ascii="Times New Roman" w:hAnsi="Times New Roman" w:cs="Times New Roman"/>
          <w:b/>
          <w:bCs/>
          <w:sz w:val="24"/>
          <w:szCs w:val="24"/>
        </w:rPr>
        <w:t>split(</w:t>
      </w:r>
      <w:proofErr w:type="gramEnd"/>
      <w:r w:rsidRPr="003472A1">
        <w:rPr>
          <w:rFonts w:ascii="Times New Roman" w:hAnsi="Times New Roman" w:cs="Times New Roman"/>
          <w:b/>
          <w:bCs/>
          <w:sz w:val="24"/>
          <w:szCs w:val="24"/>
        </w:rPr>
        <w:t>'')</w:t>
      </w:r>
      <w:r w:rsidRPr="003472A1">
        <w:rPr>
          <w:rFonts w:ascii="Times New Roman" w:hAnsi="Times New Roman" w:cs="Times New Roman"/>
          <w:sz w:val="24"/>
          <w:szCs w:val="24"/>
        </w:rPr>
        <w:t>`: Converts the string into an array of characters.</w:t>
      </w:r>
      <w:r w:rsidRPr="003472A1">
        <w:rPr>
          <w:rFonts w:ascii="Times New Roman" w:hAnsi="Times New Roman" w:cs="Times New Roman"/>
          <w:sz w:val="24"/>
          <w:szCs w:val="24"/>
        </w:rPr>
        <w:br/>
        <w:t>- `</w:t>
      </w:r>
      <w:r w:rsidRPr="003472A1">
        <w:rPr>
          <w:rFonts w:ascii="Times New Roman" w:hAnsi="Times New Roman" w:cs="Times New Roman"/>
          <w:b/>
          <w:bCs/>
          <w:sz w:val="24"/>
          <w:szCs w:val="24"/>
        </w:rPr>
        <w:t>reverse()`:</w:t>
      </w:r>
      <w:r w:rsidRPr="003472A1">
        <w:rPr>
          <w:rFonts w:ascii="Times New Roman" w:hAnsi="Times New Roman" w:cs="Times New Roman"/>
          <w:sz w:val="24"/>
          <w:szCs w:val="24"/>
        </w:rPr>
        <w:t xml:space="preserve"> Reverses the order of elements in the array.</w:t>
      </w:r>
      <w:r w:rsidRPr="003472A1">
        <w:rPr>
          <w:rFonts w:ascii="Times New Roman" w:hAnsi="Times New Roman" w:cs="Times New Roman"/>
          <w:sz w:val="24"/>
          <w:szCs w:val="24"/>
        </w:rPr>
        <w:br/>
        <w:t>- `</w:t>
      </w:r>
      <w:r w:rsidRPr="003472A1">
        <w:rPr>
          <w:rFonts w:ascii="Times New Roman" w:hAnsi="Times New Roman" w:cs="Times New Roman"/>
          <w:b/>
          <w:bCs/>
          <w:sz w:val="24"/>
          <w:szCs w:val="24"/>
        </w:rPr>
        <w:t>join('')`:</w:t>
      </w:r>
      <w:r w:rsidRPr="003472A1">
        <w:rPr>
          <w:rFonts w:ascii="Times New Roman" w:hAnsi="Times New Roman" w:cs="Times New Roman"/>
          <w:sz w:val="24"/>
          <w:szCs w:val="24"/>
        </w:rPr>
        <w:t xml:space="preserve"> Merges the elements of the array back into a single string.</w:t>
      </w:r>
      <w:r w:rsidRPr="003472A1">
        <w:rPr>
          <w:rFonts w:ascii="Times New Roman" w:hAnsi="Times New Roman" w:cs="Times New Roman"/>
          <w:sz w:val="24"/>
          <w:szCs w:val="24"/>
        </w:rPr>
        <w:br/>
        <w:t>This function is ideal for simple use cases where a quick and easy solution is required for string reversal.</w:t>
      </w:r>
    </w:p>
    <w:p w:rsidR="006D6A44" w:rsidRPr="003472A1" w:rsidRDefault="00000000" w:rsidP="003472A1">
      <w:pPr>
        <w:pStyle w:val="ListParagraph"/>
        <w:numPr>
          <w:ilvl w:val="0"/>
          <w:numId w:val="10"/>
        </w:numPr>
        <w:spacing w:after="0"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3472A1">
        <w:rPr>
          <w:rFonts w:ascii="Times New Roman" w:hAnsi="Times New Roman" w:cs="Times New Roman"/>
          <w:sz w:val="24"/>
          <w:szCs w:val="24"/>
        </w:rPr>
        <w:t>Code:</w:t>
      </w:r>
    </w:p>
    <w:p w:rsidR="00F8018B" w:rsidRPr="00F8018B" w:rsidRDefault="00F8018B" w:rsidP="00F8018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8018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function</w:t>
      </w:r>
      <w:r w:rsidRPr="00F8018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8018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reverse1</w:t>
      </w:r>
      <w:r w:rsidRPr="00F8018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F8018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str</w:t>
      </w:r>
      <w:r w:rsidRPr="00F8018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 {</w:t>
      </w:r>
    </w:p>
    <w:p w:rsidR="00F8018B" w:rsidRPr="00F8018B" w:rsidRDefault="00F8018B" w:rsidP="00F8018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8018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F8018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F8018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8018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str</w:t>
      </w:r>
    </w:p>
    <w:p w:rsidR="00F8018B" w:rsidRPr="00F8018B" w:rsidRDefault="00F8018B" w:rsidP="00F8018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8018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</w:t>
      </w:r>
      <w:proofErr w:type="gramStart"/>
      <w:r w:rsidRPr="00F8018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F8018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split</w:t>
      </w:r>
      <w:proofErr w:type="gramEnd"/>
      <w:r w:rsidRPr="00F8018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F8018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</w:t>
      </w:r>
      <w:r w:rsidRPr="00F8018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  </w:t>
      </w:r>
      <w:r w:rsidRPr="00F8018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Convert string to array of characters</w:t>
      </w:r>
    </w:p>
    <w:p w:rsidR="00F8018B" w:rsidRPr="00F8018B" w:rsidRDefault="00F8018B" w:rsidP="00F8018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8018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</w:t>
      </w:r>
      <w:proofErr w:type="gramStart"/>
      <w:r w:rsidRPr="00F8018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F8018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reverse</w:t>
      </w:r>
      <w:proofErr w:type="gramEnd"/>
      <w:r w:rsidRPr="00F8018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  </w:t>
      </w:r>
      <w:r w:rsidRPr="00F8018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Reverse the array elements</w:t>
      </w:r>
    </w:p>
    <w:p w:rsidR="00F8018B" w:rsidRPr="00F8018B" w:rsidRDefault="00F8018B" w:rsidP="00F8018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8018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</w:t>
      </w:r>
      <w:proofErr w:type="gramStart"/>
      <w:r w:rsidRPr="00F8018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F8018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join</w:t>
      </w:r>
      <w:proofErr w:type="gramEnd"/>
      <w:r w:rsidRPr="00F8018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F8018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</w:t>
      </w:r>
      <w:r w:rsidRPr="00F8018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  </w:t>
      </w:r>
      <w:r w:rsidRPr="00F8018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Join the array back into a string</w:t>
      </w:r>
    </w:p>
    <w:p w:rsidR="00F8018B" w:rsidRPr="00F8018B" w:rsidRDefault="00F8018B" w:rsidP="00F8018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8018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:rsidR="006D6A44" w:rsidRPr="00F8018B" w:rsidRDefault="006D6A44">
      <w:pPr>
        <w:rPr>
          <w:rFonts w:ascii="Times New Roman" w:hAnsi="Times New Roman" w:cs="Times New Roman"/>
          <w:sz w:val="24"/>
          <w:szCs w:val="24"/>
        </w:rPr>
      </w:pPr>
    </w:p>
    <w:p w:rsidR="006D6A44" w:rsidRPr="00FB0004" w:rsidRDefault="00000000" w:rsidP="00FB0004">
      <w:pPr>
        <w:pStyle w:val="ListParagraph"/>
        <w:numPr>
          <w:ilvl w:val="0"/>
          <w:numId w:val="10"/>
        </w:numPr>
        <w:spacing w:after="0"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FB0004">
        <w:rPr>
          <w:rFonts w:ascii="Times New Roman" w:hAnsi="Times New Roman" w:cs="Times New Roman"/>
          <w:sz w:val="24"/>
          <w:szCs w:val="24"/>
        </w:rPr>
        <w:t>Example Usage:</w:t>
      </w:r>
    </w:p>
    <w:p w:rsidR="005A7542" w:rsidRPr="005A7542" w:rsidRDefault="005A7542" w:rsidP="003472A1">
      <w:pPr>
        <w:shd w:val="clear" w:color="auto" w:fill="1F1F1F"/>
        <w:spacing w:after="0" w:line="360" w:lineRule="auto"/>
        <w:ind w:left="709"/>
        <w:rPr>
          <w:rFonts w:ascii="Times New Roman" w:eastAsia="Times New Roman" w:hAnsi="Times New Roman" w:cs="Times New Roman"/>
          <w:color w:val="CCCCCC"/>
          <w:sz w:val="24"/>
          <w:szCs w:val="24"/>
          <w:lang w:val="en-GB" w:eastAsia="en-GB"/>
        </w:rPr>
      </w:pPr>
      <w:r w:rsidRPr="005A7542">
        <w:rPr>
          <w:rFonts w:ascii="Times New Roman" w:eastAsia="Times New Roman" w:hAnsi="Times New Roman" w:cs="Times New Roman"/>
          <w:color w:val="569CD6"/>
          <w:sz w:val="24"/>
          <w:szCs w:val="24"/>
          <w:lang w:val="en-GB" w:eastAsia="en-GB"/>
        </w:rPr>
        <w:t>let</w:t>
      </w:r>
      <w:r w:rsidRPr="005A7542">
        <w:rPr>
          <w:rFonts w:ascii="Times New Roman" w:eastAsia="Times New Roman" w:hAnsi="Times New Roman" w:cs="Times New Roman"/>
          <w:color w:val="CCCCCC"/>
          <w:sz w:val="24"/>
          <w:szCs w:val="24"/>
          <w:lang w:val="en-GB" w:eastAsia="en-GB"/>
        </w:rPr>
        <w:t xml:space="preserve"> </w:t>
      </w:r>
      <w:r w:rsidRPr="005A7542">
        <w:rPr>
          <w:rFonts w:ascii="Times New Roman" w:eastAsia="Times New Roman" w:hAnsi="Times New Roman" w:cs="Times New Roman"/>
          <w:color w:val="9CDCFE"/>
          <w:sz w:val="24"/>
          <w:szCs w:val="24"/>
          <w:lang w:val="en-GB" w:eastAsia="en-GB"/>
        </w:rPr>
        <w:t>word</w:t>
      </w:r>
      <w:r w:rsidRPr="005A7542">
        <w:rPr>
          <w:rFonts w:ascii="Times New Roman" w:eastAsia="Times New Roman" w:hAnsi="Times New Roman" w:cs="Times New Roman"/>
          <w:color w:val="CCCCCC"/>
          <w:sz w:val="24"/>
          <w:szCs w:val="24"/>
          <w:lang w:val="en-GB" w:eastAsia="en-GB"/>
        </w:rPr>
        <w:t xml:space="preserve"> </w:t>
      </w:r>
      <w:r w:rsidRPr="005A7542">
        <w:rPr>
          <w:rFonts w:ascii="Times New Roman" w:eastAsia="Times New Roman" w:hAnsi="Times New Roman" w:cs="Times New Roman"/>
          <w:color w:val="D4D4D4"/>
          <w:sz w:val="24"/>
          <w:szCs w:val="24"/>
          <w:lang w:val="en-GB" w:eastAsia="en-GB"/>
        </w:rPr>
        <w:t>=</w:t>
      </w:r>
      <w:r w:rsidRPr="005A7542">
        <w:rPr>
          <w:rFonts w:ascii="Times New Roman" w:eastAsia="Times New Roman" w:hAnsi="Times New Roman" w:cs="Times New Roman"/>
          <w:color w:val="CCCCCC"/>
          <w:sz w:val="24"/>
          <w:szCs w:val="24"/>
          <w:lang w:val="en-GB" w:eastAsia="en-GB"/>
        </w:rPr>
        <w:t xml:space="preserve"> </w:t>
      </w:r>
      <w:r w:rsidRPr="005A7542">
        <w:rPr>
          <w:rFonts w:ascii="Times New Roman" w:eastAsia="Times New Roman" w:hAnsi="Times New Roman" w:cs="Times New Roman"/>
          <w:color w:val="CE9178"/>
          <w:sz w:val="24"/>
          <w:szCs w:val="24"/>
          <w:lang w:val="en-GB" w:eastAsia="en-GB"/>
        </w:rPr>
        <w:t>'mara'</w:t>
      </w:r>
      <w:r w:rsidRPr="005A7542">
        <w:rPr>
          <w:rFonts w:ascii="Times New Roman" w:eastAsia="Times New Roman" w:hAnsi="Times New Roman" w:cs="Times New Roman"/>
          <w:color w:val="CCCCCC"/>
          <w:sz w:val="24"/>
          <w:szCs w:val="24"/>
          <w:lang w:val="en-GB" w:eastAsia="en-GB"/>
        </w:rPr>
        <w:t>;</w:t>
      </w:r>
    </w:p>
    <w:p w:rsidR="005A7542" w:rsidRPr="005A7542" w:rsidRDefault="005A7542" w:rsidP="003472A1">
      <w:pPr>
        <w:shd w:val="clear" w:color="auto" w:fill="1F1F1F"/>
        <w:spacing w:after="0" w:line="360" w:lineRule="auto"/>
        <w:ind w:left="709"/>
        <w:rPr>
          <w:rFonts w:ascii="Times New Roman" w:eastAsia="Times New Roman" w:hAnsi="Times New Roman" w:cs="Times New Roman"/>
          <w:color w:val="CCCCCC"/>
          <w:sz w:val="24"/>
          <w:szCs w:val="24"/>
          <w:lang w:val="en-GB" w:eastAsia="en-GB"/>
        </w:rPr>
      </w:pPr>
      <w:r w:rsidRPr="005A7542">
        <w:rPr>
          <w:rFonts w:ascii="Times New Roman" w:eastAsia="Times New Roman" w:hAnsi="Times New Roman" w:cs="Times New Roman"/>
          <w:color w:val="9CDCFE"/>
          <w:sz w:val="24"/>
          <w:szCs w:val="24"/>
          <w:lang w:val="en-GB" w:eastAsia="en-GB"/>
        </w:rPr>
        <w:t>console</w:t>
      </w:r>
      <w:r w:rsidRPr="005A7542">
        <w:rPr>
          <w:rFonts w:ascii="Times New Roman" w:eastAsia="Times New Roman" w:hAnsi="Times New Roman" w:cs="Times New Roman"/>
          <w:color w:val="CCCCCC"/>
          <w:sz w:val="24"/>
          <w:szCs w:val="24"/>
          <w:lang w:val="en-GB" w:eastAsia="en-GB"/>
        </w:rPr>
        <w:t>.</w:t>
      </w:r>
      <w:r w:rsidRPr="005A7542">
        <w:rPr>
          <w:rFonts w:ascii="Times New Roman" w:eastAsia="Times New Roman" w:hAnsi="Times New Roman" w:cs="Times New Roman"/>
          <w:color w:val="DCDCAA"/>
          <w:sz w:val="24"/>
          <w:szCs w:val="24"/>
          <w:lang w:val="en-GB" w:eastAsia="en-GB"/>
        </w:rPr>
        <w:t>log</w:t>
      </w:r>
      <w:r w:rsidRPr="005A7542">
        <w:rPr>
          <w:rFonts w:ascii="Times New Roman" w:eastAsia="Times New Roman" w:hAnsi="Times New Roman" w:cs="Times New Roman"/>
          <w:color w:val="CCCCCC"/>
          <w:sz w:val="24"/>
          <w:szCs w:val="24"/>
          <w:lang w:val="en-GB" w:eastAsia="en-GB"/>
        </w:rPr>
        <w:t>(</w:t>
      </w:r>
      <w:r w:rsidRPr="005A7542">
        <w:rPr>
          <w:rFonts w:ascii="Times New Roman" w:eastAsia="Times New Roman" w:hAnsi="Times New Roman" w:cs="Times New Roman"/>
          <w:color w:val="DCDCAA"/>
          <w:sz w:val="24"/>
          <w:szCs w:val="24"/>
          <w:lang w:val="en-GB" w:eastAsia="en-GB"/>
        </w:rPr>
        <w:t>reverse1</w:t>
      </w:r>
      <w:r w:rsidRPr="005A7542">
        <w:rPr>
          <w:rFonts w:ascii="Times New Roman" w:eastAsia="Times New Roman" w:hAnsi="Times New Roman" w:cs="Times New Roman"/>
          <w:color w:val="CCCCCC"/>
          <w:sz w:val="24"/>
          <w:szCs w:val="24"/>
          <w:lang w:val="en-GB" w:eastAsia="en-GB"/>
        </w:rPr>
        <w:t>(</w:t>
      </w:r>
      <w:r w:rsidRPr="005A7542">
        <w:rPr>
          <w:rFonts w:ascii="Times New Roman" w:eastAsia="Times New Roman" w:hAnsi="Times New Roman" w:cs="Times New Roman"/>
          <w:color w:val="9CDCFE"/>
          <w:sz w:val="24"/>
          <w:szCs w:val="24"/>
          <w:lang w:val="en-GB" w:eastAsia="en-GB"/>
        </w:rPr>
        <w:t>word</w:t>
      </w:r>
      <w:r w:rsidRPr="005A7542">
        <w:rPr>
          <w:rFonts w:ascii="Times New Roman" w:eastAsia="Times New Roman" w:hAnsi="Times New Roman" w:cs="Times New Roman"/>
          <w:color w:val="CCCCCC"/>
          <w:sz w:val="24"/>
          <w:szCs w:val="24"/>
          <w:lang w:val="en-GB" w:eastAsia="en-GB"/>
        </w:rPr>
        <w:t>)</w:t>
      </w:r>
      <w:proofErr w:type="gramStart"/>
      <w:r w:rsidRPr="005A7542">
        <w:rPr>
          <w:rFonts w:ascii="Times New Roman" w:eastAsia="Times New Roman" w:hAnsi="Times New Roman" w:cs="Times New Roman"/>
          <w:color w:val="CCCCCC"/>
          <w:sz w:val="24"/>
          <w:szCs w:val="24"/>
          <w:lang w:val="en-GB" w:eastAsia="en-GB"/>
        </w:rPr>
        <w:t>);  </w:t>
      </w:r>
      <w:r w:rsidRPr="005A7542">
        <w:rPr>
          <w:rFonts w:ascii="Times New Roman" w:eastAsia="Times New Roman" w:hAnsi="Times New Roman" w:cs="Times New Roman"/>
          <w:color w:val="6A9955"/>
          <w:sz w:val="24"/>
          <w:szCs w:val="24"/>
          <w:lang w:val="en-GB" w:eastAsia="en-GB"/>
        </w:rPr>
        <w:t>/</w:t>
      </w:r>
      <w:proofErr w:type="gramEnd"/>
      <w:r w:rsidRPr="005A7542">
        <w:rPr>
          <w:rFonts w:ascii="Times New Roman" w:eastAsia="Times New Roman" w:hAnsi="Times New Roman" w:cs="Times New Roman"/>
          <w:color w:val="6A9955"/>
          <w:sz w:val="24"/>
          <w:szCs w:val="24"/>
          <w:lang w:val="en-GB" w:eastAsia="en-GB"/>
        </w:rPr>
        <w:t>/ Output: '</w:t>
      </w:r>
      <w:proofErr w:type="spellStart"/>
      <w:r w:rsidRPr="005A7542">
        <w:rPr>
          <w:rFonts w:ascii="Times New Roman" w:eastAsia="Times New Roman" w:hAnsi="Times New Roman" w:cs="Times New Roman"/>
          <w:color w:val="6A9955"/>
          <w:sz w:val="24"/>
          <w:szCs w:val="24"/>
          <w:lang w:val="en-GB" w:eastAsia="en-GB"/>
        </w:rPr>
        <w:t>aram</w:t>
      </w:r>
      <w:proofErr w:type="spellEnd"/>
      <w:r w:rsidRPr="005A7542">
        <w:rPr>
          <w:rFonts w:ascii="Times New Roman" w:eastAsia="Times New Roman" w:hAnsi="Times New Roman" w:cs="Times New Roman"/>
          <w:color w:val="6A9955"/>
          <w:sz w:val="24"/>
          <w:szCs w:val="24"/>
          <w:lang w:val="en-GB" w:eastAsia="en-GB"/>
        </w:rPr>
        <w:t>'</w:t>
      </w:r>
    </w:p>
    <w:p w:rsidR="006D6A44" w:rsidRPr="00A14884" w:rsidRDefault="00000000">
      <w:pPr>
        <w:pStyle w:val="Heading1"/>
        <w:rPr>
          <w:rFonts w:ascii="Times New Roman" w:hAnsi="Times New Roman" w:cs="Times New Roman"/>
        </w:rPr>
      </w:pPr>
      <w:r w:rsidRPr="00A14884">
        <w:rPr>
          <w:rFonts w:ascii="Times New Roman" w:hAnsi="Times New Roman" w:cs="Times New Roman"/>
        </w:rPr>
        <w:t>Function `reverse2(str)`: Iterative Approach</w:t>
      </w:r>
    </w:p>
    <w:p w:rsidR="00DF3467" w:rsidRDefault="00000000">
      <w:pPr>
        <w:rPr>
          <w:rFonts w:ascii="Times New Roman" w:hAnsi="Times New Roman" w:cs="Times New Roman"/>
          <w:sz w:val="24"/>
          <w:szCs w:val="24"/>
        </w:rPr>
      </w:pPr>
      <w:r w:rsidRPr="00F8018B">
        <w:rPr>
          <w:rFonts w:ascii="Times New Roman" w:hAnsi="Times New Roman" w:cs="Times New Roman"/>
          <w:sz w:val="24"/>
          <w:szCs w:val="24"/>
        </w:rPr>
        <w:t xml:space="preserve">Purpose: </w:t>
      </w:r>
    </w:p>
    <w:p w:rsidR="00DF3467" w:rsidRDefault="00000000" w:rsidP="00DF3467">
      <w:pPr>
        <w:pStyle w:val="ListParagraph"/>
        <w:numPr>
          <w:ilvl w:val="0"/>
          <w:numId w:val="12"/>
        </w:numPr>
        <w:spacing w:after="0" w:line="360" w:lineRule="auto"/>
        <w:ind w:left="641" w:hanging="357"/>
        <w:rPr>
          <w:rFonts w:ascii="Times New Roman" w:hAnsi="Times New Roman" w:cs="Times New Roman"/>
          <w:sz w:val="24"/>
          <w:szCs w:val="24"/>
        </w:rPr>
      </w:pPr>
      <w:r w:rsidRPr="00DF3467">
        <w:rPr>
          <w:rFonts w:ascii="Times New Roman" w:hAnsi="Times New Roman" w:cs="Times New Roman"/>
          <w:sz w:val="24"/>
          <w:szCs w:val="24"/>
        </w:rPr>
        <w:t>To demonstrate a manual iterative method for reversing a string, suitable for educational purposes or scenarios where built-in methods are to be avoided.</w:t>
      </w:r>
      <w:r w:rsidRPr="00DF3467">
        <w:rPr>
          <w:rFonts w:ascii="Times New Roman" w:hAnsi="Times New Roman" w:cs="Times New Roman"/>
          <w:sz w:val="24"/>
          <w:szCs w:val="24"/>
        </w:rPr>
        <w:br/>
        <w:t>Implementation Details:</w:t>
      </w:r>
      <w:r w:rsidRPr="00DF3467">
        <w:rPr>
          <w:rFonts w:ascii="Times New Roman" w:hAnsi="Times New Roman" w:cs="Times New Roman"/>
          <w:sz w:val="24"/>
          <w:szCs w:val="24"/>
        </w:rPr>
        <w:br/>
        <w:t>- Initialization: A new empty string `result` is prepared to store the reversed string.</w:t>
      </w:r>
      <w:r w:rsidRPr="00DF3467">
        <w:rPr>
          <w:rFonts w:ascii="Times New Roman" w:hAnsi="Times New Roman" w:cs="Times New Roman"/>
          <w:sz w:val="24"/>
          <w:szCs w:val="24"/>
        </w:rPr>
        <w:br/>
        <w:t>- Loop: A `for` loop runs from the end of the string back to the start, appending each character to `result`.</w:t>
      </w:r>
      <w:r w:rsidRPr="00DF3467">
        <w:rPr>
          <w:rFonts w:ascii="Times New Roman" w:hAnsi="Times New Roman" w:cs="Times New Roman"/>
          <w:sz w:val="24"/>
          <w:szCs w:val="24"/>
        </w:rPr>
        <w:br/>
      </w:r>
      <w:r w:rsidRPr="00DF3467">
        <w:rPr>
          <w:rFonts w:ascii="Times New Roman" w:hAnsi="Times New Roman" w:cs="Times New Roman"/>
          <w:sz w:val="24"/>
          <w:szCs w:val="24"/>
        </w:rPr>
        <w:lastRenderedPageBreak/>
        <w:t>This approach gives more control over the process and avoids the overhead of array operations.</w:t>
      </w:r>
    </w:p>
    <w:p w:rsidR="006D6A44" w:rsidRPr="00DF3467" w:rsidRDefault="00000000" w:rsidP="00DF3467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3467">
        <w:rPr>
          <w:rFonts w:ascii="Times New Roman" w:hAnsi="Times New Roman" w:cs="Times New Roman"/>
          <w:sz w:val="24"/>
          <w:szCs w:val="24"/>
        </w:rPr>
        <w:t>Code:</w:t>
      </w:r>
    </w:p>
    <w:p w:rsidR="00DF3467" w:rsidRPr="00DF3467" w:rsidRDefault="00DF3467" w:rsidP="00643A0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F346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function</w:t>
      </w:r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F346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reverse2</w:t>
      </w:r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DF34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str</w:t>
      </w:r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 {</w:t>
      </w:r>
    </w:p>
    <w:p w:rsidR="00DF3467" w:rsidRPr="00DF3467" w:rsidRDefault="00DF3467" w:rsidP="00643A0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</w:p>
    <w:p w:rsidR="00DF3467" w:rsidRPr="00DF3467" w:rsidRDefault="00DF3467" w:rsidP="00643A0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DF346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let</w:t>
      </w:r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F34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result</w:t>
      </w:r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F346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F346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</w:t>
      </w:r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F3467" w:rsidRPr="00DF3467" w:rsidRDefault="00DF3467" w:rsidP="00643A0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DF346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let</w:t>
      </w:r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F34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length</w:t>
      </w:r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F346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DF34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str</w:t>
      </w:r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DF34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length</w:t>
      </w:r>
      <w:proofErr w:type="spellEnd"/>
      <w:proofErr w:type="gramEnd"/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F3467" w:rsidRPr="00DF3467" w:rsidRDefault="00DF3467" w:rsidP="00643A0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F3467" w:rsidRPr="00DF3467" w:rsidRDefault="00DF3467" w:rsidP="00643A0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DF346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DF346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let</w:t>
      </w:r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F34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F346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F34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length</w:t>
      </w:r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F346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DF346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; </w:t>
      </w:r>
      <w:proofErr w:type="spellStart"/>
      <w:r w:rsidRPr="00DF34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F346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&gt;=</w:t>
      </w:r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F346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; </w:t>
      </w:r>
      <w:proofErr w:type="spellStart"/>
      <w:r w:rsidRPr="00DF34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DF346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--</w:t>
      </w:r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 {</w:t>
      </w:r>
    </w:p>
    <w:p w:rsidR="00DF3467" w:rsidRPr="00DF3467" w:rsidRDefault="00DF3467" w:rsidP="00643A0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DF34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result</w:t>
      </w:r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F346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+=</w:t>
      </w:r>
      <w:r w:rsidRPr="00DF34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str</w:t>
      </w:r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proofErr w:type="spellStart"/>
      <w:r w:rsidRPr="00DF34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];</w:t>
      </w:r>
    </w:p>
    <w:p w:rsidR="00DF3467" w:rsidRPr="00DF3467" w:rsidRDefault="00DF3467" w:rsidP="00643A0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:rsidR="00DF3467" w:rsidRPr="00DF3467" w:rsidRDefault="00DF3467" w:rsidP="00643A0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DF346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F34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result</w:t>
      </w:r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F3467" w:rsidRPr="00DF3467" w:rsidRDefault="00DF3467" w:rsidP="00643A0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:rsidR="006D6A44" w:rsidRPr="00F8018B" w:rsidRDefault="006D6A44" w:rsidP="00643A0D">
      <w:pPr>
        <w:ind w:left="294"/>
        <w:rPr>
          <w:rFonts w:ascii="Times New Roman" w:hAnsi="Times New Roman" w:cs="Times New Roman"/>
          <w:sz w:val="24"/>
          <w:szCs w:val="24"/>
        </w:rPr>
      </w:pPr>
    </w:p>
    <w:p w:rsidR="006D6A44" w:rsidRPr="00FB0004" w:rsidRDefault="00000000" w:rsidP="00FB000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B0004">
        <w:rPr>
          <w:rFonts w:ascii="Times New Roman" w:hAnsi="Times New Roman" w:cs="Times New Roman"/>
          <w:sz w:val="24"/>
          <w:szCs w:val="24"/>
        </w:rPr>
        <w:t>Example Usage:</w:t>
      </w:r>
    </w:p>
    <w:p w:rsidR="00DF3467" w:rsidRPr="00DF3467" w:rsidRDefault="00DF3467" w:rsidP="00643A0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F346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let</w:t>
      </w:r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F34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word</w:t>
      </w:r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F346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F346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DF346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makan</w:t>
      </w:r>
      <w:proofErr w:type="spellEnd"/>
      <w:r w:rsidRPr="00DF346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DF346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malam</w:t>
      </w:r>
      <w:proofErr w:type="spellEnd"/>
      <w:r w:rsidRPr="00DF346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F3467" w:rsidRPr="00DF3467" w:rsidRDefault="00DF3467" w:rsidP="00643A0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F34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console</w:t>
      </w:r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DF346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log</w:t>
      </w:r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DF346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reverse2</w:t>
      </w:r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DF34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word</w:t>
      </w:r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  <w:proofErr w:type="gramStart"/>
      <w:r w:rsidRPr="00DF34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  </w:t>
      </w:r>
      <w:r w:rsidRPr="00DF346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</w:t>
      </w:r>
      <w:proofErr w:type="gramEnd"/>
      <w:r w:rsidRPr="00DF346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 Output: '</w:t>
      </w:r>
      <w:proofErr w:type="spellStart"/>
      <w:r w:rsidRPr="00DF346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malam</w:t>
      </w:r>
      <w:proofErr w:type="spellEnd"/>
      <w:r w:rsidRPr="00DF346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F346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nakam</w:t>
      </w:r>
      <w:proofErr w:type="spellEnd"/>
      <w:r w:rsidRPr="00DF346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'</w:t>
      </w:r>
    </w:p>
    <w:p w:rsidR="006D6A44" w:rsidRPr="00F8018B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8018B">
        <w:rPr>
          <w:rFonts w:ascii="Times New Roman" w:hAnsi="Times New Roman" w:cs="Times New Roman"/>
          <w:sz w:val="24"/>
          <w:szCs w:val="24"/>
        </w:rPr>
        <w:t>Function `reverse3(str)`: Modern JavaScript Syntax</w:t>
      </w:r>
    </w:p>
    <w:p w:rsidR="00A14884" w:rsidRDefault="00000000">
      <w:pPr>
        <w:rPr>
          <w:rFonts w:ascii="Times New Roman" w:hAnsi="Times New Roman" w:cs="Times New Roman"/>
          <w:sz w:val="24"/>
          <w:szCs w:val="24"/>
        </w:rPr>
      </w:pPr>
      <w:r w:rsidRPr="00F8018B">
        <w:rPr>
          <w:rFonts w:ascii="Times New Roman" w:hAnsi="Times New Roman" w:cs="Times New Roman"/>
          <w:sz w:val="24"/>
          <w:szCs w:val="24"/>
        </w:rPr>
        <w:t xml:space="preserve">Purpose: </w:t>
      </w:r>
    </w:p>
    <w:p w:rsidR="00643A0D" w:rsidRDefault="00000000" w:rsidP="00643A0D">
      <w:pPr>
        <w:pStyle w:val="ListParagraph"/>
        <w:numPr>
          <w:ilvl w:val="0"/>
          <w:numId w:val="13"/>
        </w:numPr>
        <w:spacing w:after="0" w:line="360" w:lineRule="auto"/>
        <w:ind w:left="862" w:hanging="578"/>
        <w:rPr>
          <w:rFonts w:ascii="Times New Roman" w:hAnsi="Times New Roman" w:cs="Times New Roman"/>
          <w:sz w:val="24"/>
          <w:szCs w:val="24"/>
        </w:rPr>
      </w:pPr>
      <w:r w:rsidRPr="00A14884">
        <w:rPr>
          <w:rFonts w:ascii="Times New Roman" w:hAnsi="Times New Roman" w:cs="Times New Roman"/>
          <w:sz w:val="24"/>
          <w:szCs w:val="24"/>
        </w:rPr>
        <w:t>To utilize modern JavaScript language features (like the `for...of` loop) for reversing a string, enhancing code readability and maintainability.</w:t>
      </w:r>
      <w:r w:rsidRPr="00A14884">
        <w:rPr>
          <w:rFonts w:ascii="Times New Roman" w:hAnsi="Times New Roman" w:cs="Times New Roman"/>
          <w:sz w:val="24"/>
          <w:szCs w:val="24"/>
        </w:rPr>
        <w:br/>
        <w:t>Implementation Details:</w:t>
      </w:r>
      <w:r w:rsidRPr="00A14884">
        <w:rPr>
          <w:rFonts w:ascii="Times New Roman" w:hAnsi="Times New Roman" w:cs="Times New Roman"/>
          <w:sz w:val="24"/>
          <w:szCs w:val="24"/>
        </w:rPr>
        <w:br/>
        <w:t>- Loop: The `for...of` loop iterates through each character of the string.</w:t>
      </w:r>
      <w:r w:rsidRPr="00A14884">
        <w:rPr>
          <w:rFonts w:ascii="Times New Roman" w:hAnsi="Times New Roman" w:cs="Times New Roman"/>
          <w:sz w:val="24"/>
          <w:szCs w:val="24"/>
        </w:rPr>
        <w:br/>
        <w:t>- String Prepend: Each character is prepended to the resultant string `reversed`, effectively reversing the order of characters.</w:t>
      </w:r>
      <w:r w:rsidRPr="00A14884">
        <w:rPr>
          <w:rFonts w:ascii="Times New Roman" w:hAnsi="Times New Roman" w:cs="Times New Roman"/>
          <w:sz w:val="24"/>
          <w:szCs w:val="24"/>
        </w:rPr>
        <w:br/>
        <w:t>This method is particularly useful for developers who prioritize clean and expressive syntax.</w:t>
      </w:r>
    </w:p>
    <w:p w:rsidR="006D6A44" w:rsidRPr="00A14884" w:rsidRDefault="00000000" w:rsidP="00643A0D">
      <w:pPr>
        <w:pStyle w:val="ListParagraph"/>
        <w:numPr>
          <w:ilvl w:val="0"/>
          <w:numId w:val="13"/>
        </w:numPr>
        <w:spacing w:after="0" w:line="360" w:lineRule="auto"/>
        <w:ind w:left="862" w:hanging="578"/>
        <w:rPr>
          <w:rFonts w:ascii="Times New Roman" w:hAnsi="Times New Roman" w:cs="Times New Roman"/>
          <w:sz w:val="24"/>
          <w:szCs w:val="24"/>
        </w:rPr>
      </w:pPr>
      <w:r w:rsidRPr="00A14884">
        <w:rPr>
          <w:rFonts w:ascii="Times New Roman" w:hAnsi="Times New Roman" w:cs="Times New Roman"/>
          <w:sz w:val="24"/>
          <w:szCs w:val="24"/>
        </w:rPr>
        <w:t>Code:</w:t>
      </w:r>
    </w:p>
    <w:p w:rsidR="00FB0004" w:rsidRPr="00FB0004" w:rsidRDefault="00FB0004" w:rsidP="00FB0004">
      <w:pPr>
        <w:shd w:val="clear" w:color="auto" w:fill="1F1F1F"/>
        <w:spacing w:after="0" w:line="285" w:lineRule="atLeast"/>
        <w:ind w:left="862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B000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function</w:t>
      </w:r>
      <w:r w:rsidRPr="00FB000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B000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reverse3</w:t>
      </w:r>
      <w:r w:rsidRPr="00FB000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FB000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str</w:t>
      </w:r>
      <w:r w:rsidRPr="00FB000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 {</w:t>
      </w:r>
    </w:p>
    <w:p w:rsidR="00FB0004" w:rsidRPr="00FB0004" w:rsidRDefault="00FB0004" w:rsidP="00FB0004">
      <w:pPr>
        <w:shd w:val="clear" w:color="auto" w:fill="1F1F1F"/>
        <w:spacing w:after="0" w:line="285" w:lineRule="atLeast"/>
        <w:ind w:left="862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B000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FB000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let</w:t>
      </w:r>
      <w:r w:rsidRPr="00FB000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B000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reversed</w:t>
      </w:r>
      <w:r w:rsidRPr="00FB000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B000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FB000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B000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</w:t>
      </w:r>
      <w:r w:rsidRPr="00FB000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FB0004" w:rsidRPr="00FB0004" w:rsidRDefault="00FB0004" w:rsidP="00FB0004">
      <w:pPr>
        <w:shd w:val="clear" w:color="auto" w:fill="1F1F1F"/>
        <w:spacing w:after="0" w:line="285" w:lineRule="atLeast"/>
        <w:ind w:left="862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B000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FB000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FB000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FB000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let</w:t>
      </w:r>
      <w:r w:rsidRPr="00FB000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B000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character</w:t>
      </w:r>
      <w:r w:rsidRPr="00FB000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B000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of</w:t>
      </w:r>
      <w:r w:rsidRPr="00FB000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B000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str</w:t>
      </w:r>
      <w:r w:rsidRPr="00FB000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 {</w:t>
      </w:r>
    </w:p>
    <w:p w:rsidR="00FB0004" w:rsidRPr="00FB0004" w:rsidRDefault="00FB0004" w:rsidP="00FB0004">
      <w:pPr>
        <w:shd w:val="clear" w:color="auto" w:fill="1F1F1F"/>
        <w:spacing w:after="0" w:line="285" w:lineRule="atLeast"/>
        <w:ind w:left="862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B000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</w:t>
      </w:r>
      <w:r w:rsidRPr="00FB000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reversed</w:t>
      </w:r>
      <w:r w:rsidRPr="00FB000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B000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FB000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B000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character</w:t>
      </w:r>
      <w:r w:rsidRPr="00FB000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B000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FB000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B000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reversed</w:t>
      </w:r>
      <w:r w:rsidRPr="00FB000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FB0004" w:rsidRPr="00FB0004" w:rsidRDefault="00FB0004" w:rsidP="00FB0004">
      <w:pPr>
        <w:shd w:val="clear" w:color="auto" w:fill="1F1F1F"/>
        <w:spacing w:after="0" w:line="285" w:lineRule="atLeast"/>
        <w:ind w:left="862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B000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:rsidR="00FB0004" w:rsidRPr="00FB0004" w:rsidRDefault="00FB0004" w:rsidP="00FB0004">
      <w:pPr>
        <w:shd w:val="clear" w:color="auto" w:fill="1F1F1F"/>
        <w:spacing w:after="0" w:line="285" w:lineRule="atLeast"/>
        <w:ind w:left="862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B000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FB000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FB000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FB000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reversed</w:t>
      </w:r>
      <w:r w:rsidRPr="00FB000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FB0004" w:rsidRPr="00FB0004" w:rsidRDefault="00FB0004" w:rsidP="00FB0004">
      <w:pPr>
        <w:shd w:val="clear" w:color="auto" w:fill="1F1F1F"/>
        <w:spacing w:after="0" w:line="285" w:lineRule="atLeast"/>
        <w:ind w:left="862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FB000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:rsidR="006D6A44" w:rsidRPr="00F8018B" w:rsidRDefault="00000000" w:rsidP="00FB0004">
      <w:pPr>
        <w:ind w:left="862"/>
        <w:rPr>
          <w:rFonts w:ascii="Times New Roman" w:hAnsi="Times New Roman" w:cs="Times New Roman"/>
          <w:sz w:val="24"/>
          <w:szCs w:val="24"/>
        </w:rPr>
      </w:pPr>
      <w:r w:rsidRPr="00F8018B">
        <w:rPr>
          <w:rFonts w:ascii="Times New Roman" w:hAnsi="Times New Roman" w:cs="Times New Roman"/>
          <w:sz w:val="24"/>
          <w:szCs w:val="24"/>
        </w:rPr>
        <w:lastRenderedPageBreak/>
        <w:br/>
      </w:r>
    </w:p>
    <w:p w:rsidR="006D6A44" w:rsidRPr="00FB0004" w:rsidRDefault="00000000" w:rsidP="00FB000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B0004">
        <w:rPr>
          <w:rFonts w:ascii="Times New Roman" w:hAnsi="Times New Roman" w:cs="Times New Roman"/>
          <w:sz w:val="24"/>
          <w:szCs w:val="24"/>
        </w:rPr>
        <w:t>Example Usage:</w:t>
      </w:r>
    </w:p>
    <w:p w:rsidR="00567F58" w:rsidRPr="00567F58" w:rsidRDefault="00567F58" w:rsidP="00567F5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567F5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let</w:t>
      </w:r>
      <w:r w:rsidRPr="00567F5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67F5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word</w:t>
      </w:r>
      <w:r w:rsidRPr="00567F5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67F5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567F5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67F5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567F5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dia</w:t>
      </w:r>
      <w:proofErr w:type="spellEnd"/>
      <w:r w:rsidRPr="00567F5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567F5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567F58" w:rsidRPr="00567F58" w:rsidRDefault="00567F58" w:rsidP="00567F5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567F5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console</w:t>
      </w:r>
      <w:r w:rsidRPr="00567F5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567F5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log</w:t>
      </w:r>
      <w:r w:rsidRPr="00567F5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567F5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reverse3</w:t>
      </w:r>
      <w:r w:rsidRPr="00567F5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567F5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word</w:t>
      </w:r>
      <w:r w:rsidRPr="00567F5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  <w:proofErr w:type="gramStart"/>
      <w:r w:rsidRPr="00567F5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  </w:t>
      </w:r>
      <w:r w:rsidRPr="00567F5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</w:t>
      </w:r>
      <w:proofErr w:type="gramEnd"/>
      <w:r w:rsidRPr="00567F5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 Output: 'aid'</w:t>
      </w:r>
    </w:p>
    <w:p w:rsidR="006D6A44" w:rsidRPr="00F8018B" w:rsidRDefault="006D6A44" w:rsidP="00567F58">
      <w:pPr>
        <w:ind w:left="1440"/>
        <w:rPr>
          <w:rFonts w:ascii="Times New Roman" w:hAnsi="Times New Roman" w:cs="Times New Roman"/>
          <w:sz w:val="24"/>
          <w:szCs w:val="24"/>
        </w:rPr>
      </w:pPr>
    </w:p>
    <w:sectPr w:rsidR="006D6A44" w:rsidRPr="00F801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B04413"/>
    <w:multiLevelType w:val="hybridMultilevel"/>
    <w:tmpl w:val="474EFAE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C33C9"/>
    <w:multiLevelType w:val="hybridMultilevel"/>
    <w:tmpl w:val="F192111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CF78A6"/>
    <w:multiLevelType w:val="hybridMultilevel"/>
    <w:tmpl w:val="A59004DC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017CF6"/>
    <w:multiLevelType w:val="hybridMultilevel"/>
    <w:tmpl w:val="97AC460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820619">
    <w:abstractNumId w:val="8"/>
  </w:num>
  <w:num w:numId="2" w16cid:durableId="1890417645">
    <w:abstractNumId w:val="6"/>
  </w:num>
  <w:num w:numId="3" w16cid:durableId="1911235119">
    <w:abstractNumId w:val="5"/>
  </w:num>
  <w:num w:numId="4" w16cid:durableId="2041201237">
    <w:abstractNumId w:val="4"/>
  </w:num>
  <w:num w:numId="5" w16cid:durableId="9138784">
    <w:abstractNumId w:val="7"/>
  </w:num>
  <w:num w:numId="6" w16cid:durableId="1631857100">
    <w:abstractNumId w:val="3"/>
  </w:num>
  <w:num w:numId="7" w16cid:durableId="922954742">
    <w:abstractNumId w:val="2"/>
  </w:num>
  <w:num w:numId="8" w16cid:durableId="822891049">
    <w:abstractNumId w:val="1"/>
  </w:num>
  <w:num w:numId="9" w16cid:durableId="1927108944">
    <w:abstractNumId w:val="0"/>
  </w:num>
  <w:num w:numId="10" w16cid:durableId="1779180918">
    <w:abstractNumId w:val="11"/>
  </w:num>
  <w:num w:numId="11" w16cid:durableId="1291982434">
    <w:abstractNumId w:val="12"/>
  </w:num>
  <w:num w:numId="12" w16cid:durableId="429399843">
    <w:abstractNumId w:val="10"/>
  </w:num>
  <w:num w:numId="13" w16cid:durableId="6516393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72A1"/>
    <w:rsid w:val="004F100F"/>
    <w:rsid w:val="00567F58"/>
    <w:rsid w:val="005A7542"/>
    <w:rsid w:val="00643A0D"/>
    <w:rsid w:val="006D6A44"/>
    <w:rsid w:val="00A14884"/>
    <w:rsid w:val="00AA1D8D"/>
    <w:rsid w:val="00B47730"/>
    <w:rsid w:val="00CB0664"/>
    <w:rsid w:val="00DF3467"/>
    <w:rsid w:val="00F8018B"/>
    <w:rsid w:val="00FB00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49E10C"/>
  <w14:defaultImageDpi w14:val="300"/>
  <w15:docId w15:val="{25A7B30D-A3CC-4823-AEB6-90A62545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0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Ismara Adi Saputra</cp:lastModifiedBy>
  <cp:revision>9</cp:revision>
  <dcterms:created xsi:type="dcterms:W3CDTF">2013-12-23T23:15:00Z</dcterms:created>
  <dcterms:modified xsi:type="dcterms:W3CDTF">2024-05-04T06:46:00Z</dcterms:modified>
  <cp:category/>
</cp:coreProperties>
</file>